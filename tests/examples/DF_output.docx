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DataFrame Export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Viga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h</w:t>
            </w:r>
          </w:p>
        </w:tc>
        <w:tc>
          <w:tcPr>
            <w:tcW w:type="dxa" w:w="508"/>
          </w:tcPr>
          <w:p>
            <w:r>
              <w:t>Vu</w:t>
            </w:r>
          </w:p>
        </w:tc>
        <w:tc>
          <w:tcPr>
            <w:tcW w:type="dxa" w:w="508"/>
          </w:tcPr>
          <w:p>
            <w:r>
              <w:t>Mu</w:t>
            </w:r>
          </w:p>
        </w:tc>
        <w:tc>
          <w:tcPr>
            <w:tcW w:type="dxa" w:w="508"/>
          </w:tcPr>
          <w:p>
            <w:r>
              <w:t>As.inf.real</w:t>
            </w:r>
          </w:p>
        </w:tc>
        <w:tc>
          <w:tcPr>
            <w:tcW w:type="dxa" w:w="508"/>
          </w:tcPr>
          <w:p>
            <w:r>
              <w:t>As.inf.nec</w:t>
            </w:r>
          </w:p>
        </w:tc>
        <w:tc>
          <w:tcPr>
            <w:tcW w:type="dxa" w:w="508"/>
          </w:tcPr>
          <w:p>
            <w:r>
              <w:t>As.sup.real</w:t>
            </w:r>
          </w:p>
        </w:tc>
        <w:tc>
          <w:tcPr>
            <w:tcW w:type="dxa" w:w="508"/>
          </w:tcPr>
          <w:p>
            <w:r>
              <w:t>As.sup.nec</w:t>
            </w:r>
          </w:p>
        </w:tc>
        <w:tc>
          <w:tcPr>
            <w:tcW w:type="dxa" w:w="508"/>
          </w:tcPr>
          <w:p>
            <w:r>
              <w:t>Av.real</w:t>
            </w:r>
          </w:p>
        </w:tc>
        <w:tc>
          <w:tcPr>
            <w:tcW w:type="dxa" w:w="508"/>
          </w:tcPr>
          <w:p>
            <w:r>
              <w:t>Av.nec</w:t>
            </w:r>
          </w:p>
        </w:tc>
        <w:tc>
          <w:tcPr>
            <w:tcW w:type="dxa" w:w="508"/>
          </w:tcPr>
          <w:p>
            <w:r>
              <w:t>ØMn.inf</w:t>
            </w:r>
          </w:p>
        </w:tc>
        <w:tc>
          <w:tcPr>
            <w:tcW w:type="dxa" w:w="508"/>
          </w:tcPr>
          <w:p>
            <w:r>
              <w:t>ØMn.sup</w:t>
            </w:r>
          </w:p>
        </w:tc>
        <w:tc>
          <w:tcPr>
            <w:tcW w:type="dxa" w:w="508"/>
          </w:tcPr>
          <w:p>
            <w:r>
              <w:t>ØVn</w:t>
            </w:r>
          </w:p>
        </w:tc>
        <w:tc>
          <w:tcPr>
            <w:tcW w:type="dxa" w:w="508"/>
          </w:tcPr>
          <w:p>
            <w:r>
              <w:t>FUb.inf</w:t>
            </w:r>
          </w:p>
        </w:tc>
        <w:tc>
          <w:tcPr>
            <w:tcW w:type="dxa" w:w="508"/>
          </w:tcPr>
          <w:p>
            <w:r>
              <w:t>FUb.sup</w:t>
            </w:r>
          </w:p>
        </w:tc>
        <w:tc>
          <w:tcPr>
            <w:tcW w:type="dxa" w:w="508"/>
          </w:tcPr>
          <w:p>
            <w:r>
              <w:t>FUv</w:t>
            </w:r>
          </w:p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cm</w:t>
            </w:r>
          </w:p>
        </w:tc>
        <w:tc>
          <w:tcPr>
            <w:tcW w:type="dxa" w:w="508"/>
          </w:tcPr>
          <w:p>
            <w:r>
              <w:t>cm</w:t>
            </w:r>
          </w:p>
        </w:tc>
        <w:tc>
          <w:tcPr>
            <w:tcW w:type="dxa" w:w="508"/>
          </w:tcPr>
          <w:p>
            <w:r>
              <w:t>kN</w:t>
            </w:r>
          </w:p>
        </w:tc>
        <w:tc>
          <w:tcPr>
            <w:tcW w:type="dxa" w:w="508"/>
          </w:tcPr>
          <w:p>
            <w:r>
              <w:t>kNm</w:t>
            </w:r>
          </w:p>
        </w:tc>
        <w:tc>
          <w:tcPr>
            <w:tcW w:type="dxa" w:w="508"/>
          </w:tcPr>
          <w:p>
            <w:r>
              <w:t>cm²</w:t>
            </w:r>
          </w:p>
        </w:tc>
        <w:tc>
          <w:tcPr>
            <w:tcW w:type="dxa" w:w="508"/>
          </w:tcPr>
          <w:p>
            <w:r>
              <w:t>cm²</w:t>
            </w:r>
          </w:p>
        </w:tc>
        <w:tc>
          <w:tcPr>
            <w:tcW w:type="dxa" w:w="508"/>
          </w:tcPr>
          <w:p>
            <w:r>
              <w:t>cm²</w:t>
            </w:r>
          </w:p>
        </w:tc>
        <w:tc>
          <w:tcPr>
            <w:tcW w:type="dxa" w:w="508"/>
          </w:tcPr>
          <w:p>
            <w:r>
              <w:t>cm²</w:t>
            </w:r>
          </w:p>
        </w:tc>
        <w:tc>
          <w:tcPr>
            <w:tcW w:type="dxa" w:w="508"/>
          </w:tcPr>
          <w:p>
            <w:r>
              <w:t>cm²/m</w:t>
            </w:r>
          </w:p>
        </w:tc>
        <w:tc>
          <w:tcPr>
            <w:tcW w:type="dxa" w:w="508"/>
          </w:tcPr>
          <w:p>
            <w:r>
              <w:t>cm²/m</w:t>
            </w:r>
          </w:p>
        </w:tc>
        <w:tc>
          <w:tcPr>
            <w:tcW w:type="dxa" w:w="508"/>
          </w:tcPr>
          <w:p>
            <w:r>
              <w:t>kNm</w:t>
            </w:r>
          </w:p>
        </w:tc>
        <w:tc>
          <w:tcPr>
            <w:tcW w:type="dxa" w:w="508"/>
          </w:tcPr>
          <w:p>
            <w:r>
              <w:t>kNm</w:t>
            </w:r>
          </w:p>
        </w:tc>
        <w:tc>
          <w:tcPr>
            <w:tcW w:type="dxa" w:w="508"/>
          </w:tcPr>
          <w:p>
            <w:r>
              <w:t>kN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  <w:tr>
        <w:tc>
          <w:tcPr>
            <w:tcW w:type="dxa" w:w="508"/>
          </w:tcPr>
          <w:p>
            <w:r>
              <w:t>VF-01</w:t>
            </w:r>
          </w:p>
        </w:tc>
        <w:tc>
          <w:tcPr>
            <w:tcW w:type="dxa" w:w="508"/>
          </w:tcPr>
          <w:p>
            <w:r>
              <w:t>20</w:t>
            </w:r>
          </w:p>
        </w:tc>
        <w:tc>
          <w:tcPr>
            <w:tcW w:type="dxa" w:w="508"/>
          </w:tcPr>
          <w:p>
            <w:r>
              <w:t>60</w:t>
            </w:r>
          </w:p>
        </w:tc>
        <w:tc>
          <w:tcPr>
            <w:tcW w:type="dxa" w:w="508"/>
          </w:tcPr>
          <w:p>
            <w:r>
              <w:t>12.0</w:t>
            </w:r>
          </w:p>
        </w:tc>
        <w:tc>
          <w:tcPr>
            <w:tcW w:type="dxa" w:w="508"/>
          </w:tcPr>
          <w:p>
            <w:r>
              <w:t>30</w:t>
            </w:r>
          </w:p>
        </w:tc>
        <w:tc>
          <w:tcPr>
            <w:tcW w:type="dxa" w:w="508"/>
          </w:tcPr>
          <w:p>
            <w:r>
              <w:t>3.39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2.01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1.5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80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0.375</w:t>
            </w:r>
          </w:p>
        </w:tc>
        <w:tc>
          <w:tcPr>
            <w:tcW w:type="dxa" w:w="508"/>
          </w:tcPr>
          <w:p>
            <w:r>
              <w:t>1.2</w:t>
            </w:r>
          </w:p>
        </w:tc>
      </w:tr>
      <w:tr>
        <w:tc>
          <w:tcPr>
            <w:tcW w:type="dxa" w:w="508"/>
          </w:tcPr>
          <w:p>
            <w:r>
              <w:t>VF-02</w:t>
            </w:r>
          </w:p>
        </w:tc>
        <w:tc>
          <w:tcPr>
            <w:tcW w:type="dxa" w:w="508"/>
          </w:tcPr>
          <w:p>
            <w:r>
              <w:t>20</w:t>
            </w:r>
          </w:p>
        </w:tc>
        <w:tc>
          <w:tcPr>
            <w:tcW w:type="dxa" w:w="508"/>
          </w:tcPr>
          <w:p>
            <w:r>
              <w:t>60</w:t>
            </w:r>
          </w:p>
        </w:tc>
        <w:tc>
          <w:tcPr>
            <w:tcW w:type="dxa" w:w="508"/>
          </w:tcPr>
          <w:p>
            <w:r>
              <w:t>13.0</w:t>
            </w:r>
          </w:p>
        </w:tc>
        <w:tc>
          <w:tcPr>
            <w:tcW w:type="dxa" w:w="508"/>
          </w:tcPr>
          <w:p>
            <w:r>
              <w:t>30</w:t>
            </w:r>
          </w:p>
        </w:tc>
        <w:tc>
          <w:tcPr>
            <w:tcW w:type="dxa" w:w="508"/>
          </w:tcPr>
          <w:p>
            <w:r>
              <w:t>3.39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2.01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1.5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80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0.375</w:t>
            </w:r>
          </w:p>
        </w:tc>
        <w:tc>
          <w:tcPr>
            <w:tcW w:type="dxa" w:w="508"/>
          </w:tcPr>
          <w:p>
            <w:r>
              <w:t>1.3</w:t>
            </w:r>
          </w:p>
        </w:tc>
      </w:tr>
      <w:tr>
        <w:tc>
          <w:tcPr>
            <w:tcW w:type="dxa" w:w="508"/>
          </w:tcPr>
          <w:p>
            <w:r>
              <w:t>V-102</w:t>
            </w:r>
          </w:p>
        </w:tc>
        <w:tc>
          <w:tcPr>
            <w:tcW w:type="dxa" w:w="508"/>
          </w:tcPr>
          <w:p>
            <w:r>
              <w:t>20</w:t>
            </w:r>
          </w:p>
        </w:tc>
        <w:tc>
          <w:tcPr>
            <w:tcW w:type="dxa" w:w="508"/>
          </w:tcPr>
          <w:p>
            <w:r>
              <w:t>60</w:t>
            </w:r>
          </w:p>
        </w:tc>
        <w:tc>
          <w:tcPr>
            <w:tcW w:type="dxa" w:w="508"/>
          </w:tcPr>
          <w:p>
            <w:r>
              <w:t>9.6</w:t>
            </w:r>
          </w:p>
        </w:tc>
        <w:tc>
          <w:tcPr>
            <w:tcW w:type="dxa" w:w="508"/>
          </w:tcPr>
          <w:p>
            <w:r>
              <w:t>30</w:t>
            </w:r>
          </w:p>
        </w:tc>
        <w:tc>
          <w:tcPr>
            <w:tcW w:type="dxa" w:w="508"/>
          </w:tcPr>
          <w:p>
            <w:r>
              <w:t>3.39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2.01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1.5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80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0.375</w:t>
            </w:r>
          </w:p>
        </w:tc>
        <w:tc>
          <w:tcPr>
            <w:tcW w:type="dxa" w:w="508"/>
          </w:tcPr>
          <w:p>
            <w:r>
              <w:t>0.96</w:t>
            </w:r>
          </w:p>
        </w:tc>
      </w:tr>
      <w:tr>
        <w:tc>
          <w:tcPr>
            <w:tcW w:type="dxa" w:w="508"/>
          </w:tcPr>
          <w:p>
            <w:r>
              <w:t>V-2051</w:t>
            </w:r>
          </w:p>
        </w:tc>
        <w:tc>
          <w:tcPr>
            <w:tcW w:type="dxa" w:w="508"/>
          </w:tcPr>
          <w:p>
            <w:r>
              <w:t>20</w:t>
            </w:r>
          </w:p>
        </w:tc>
        <w:tc>
          <w:tcPr>
            <w:tcW w:type="dxa" w:w="508"/>
          </w:tcPr>
          <w:p>
            <w:r>
              <w:t>60</w:t>
            </w:r>
          </w:p>
        </w:tc>
        <w:tc>
          <w:tcPr>
            <w:tcW w:type="dxa" w:w="508"/>
          </w:tcPr>
          <w:p>
            <w:r>
              <w:t>8.0</w:t>
            </w:r>
          </w:p>
        </w:tc>
        <w:tc>
          <w:tcPr>
            <w:tcW w:type="dxa" w:w="508"/>
          </w:tcPr>
          <w:p>
            <w:r>
              <w:t>30</w:t>
            </w:r>
          </w:p>
        </w:tc>
        <w:tc>
          <w:tcPr>
            <w:tcW w:type="dxa" w:w="508"/>
          </w:tcPr>
          <w:p>
            <w:r>
              <w:t>3.39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2.01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1.5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80</w:t>
            </w:r>
          </w:p>
        </w:tc>
        <w:tc>
          <w:tcPr>
            <w:tcW w:type="dxa" w:w="508"/>
          </w:tcPr>
          <w:p>
            <w:r>
              <w:t>10</w:t>
            </w:r>
          </w:p>
        </w:tc>
        <w:tc>
          <w:tcPr>
            <w:tcW w:type="dxa" w:w="508"/>
          </w:tcPr>
          <w:p>
            <w:r>
              <w:t>0.3</w:t>
            </w:r>
          </w:p>
        </w:tc>
        <w:tc>
          <w:tcPr>
            <w:tcW w:type="dxa" w:w="508"/>
          </w:tcPr>
          <w:p>
            <w:r>
              <w:t>0.375</w:t>
            </w:r>
          </w:p>
        </w:tc>
        <w:tc>
          <w:tcPr>
            <w:tcW w:type="dxa" w:w="508"/>
          </w:tcPr>
          <w:p>
            <w:r>
              <w:t>0.8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